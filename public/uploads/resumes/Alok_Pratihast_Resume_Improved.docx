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BFA57F" w14:textId="77777777" w:rsidR="00D8696C" w:rsidRDefault="00F06382">
      <w:pPr>
        <w:pStyle w:val="Title"/>
      </w:pPr>
      <w:r>
        <w:t>Alok Pratihast</w:t>
      </w:r>
    </w:p>
    <w:p w14:paraId="523CB767" w14:textId="77777777" w:rsidR="00D8696C" w:rsidRDefault="00F06382">
      <w:pPr>
        <w:spacing w:after="0"/>
      </w:pPr>
      <w:r>
        <w:t>Full Stack Developer | React &amp; Next.js Specialist</w:t>
      </w:r>
    </w:p>
    <w:p w14:paraId="7E54C215" w14:textId="77777777" w:rsidR="00D8696C" w:rsidRDefault="00F06382">
      <w:pPr>
        <w:spacing w:after="0"/>
      </w:pPr>
      <w:r>
        <w:rPr>
          <w:rFonts w:ascii="Segoe UI Emoji" w:hAnsi="Segoe UI Emoji" w:cs="Segoe UI Emoji"/>
          <w:sz w:val="20"/>
        </w:rPr>
        <w:t>📧</w:t>
      </w:r>
      <w:r>
        <w:rPr>
          <w:sz w:val="20"/>
        </w:rPr>
        <w:t xml:space="preserve"> alokpratihast05@gmail.com | </w:t>
      </w:r>
      <w:r>
        <w:rPr>
          <w:rFonts w:ascii="Segoe UI Emoji" w:hAnsi="Segoe UI Emoji" w:cs="Segoe UI Emoji"/>
          <w:sz w:val="20"/>
        </w:rPr>
        <w:t>📱</w:t>
      </w:r>
      <w:r>
        <w:rPr>
          <w:sz w:val="20"/>
        </w:rPr>
        <w:t xml:space="preserve"> +91 9691292527 | </w:t>
      </w:r>
      <w:r>
        <w:rPr>
          <w:rFonts w:ascii="Segoe UI Emoji" w:hAnsi="Segoe UI Emoji" w:cs="Segoe UI Emoji"/>
          <w:sz w:val="20"/>
        </w:rPr>
        <w:t>📍</w:t>
      </w:r>
      <w:r>
        <w:rPr>
          <w:sz w:val="20"/>
        </w:rPr>
        <w:t>Bhopal, MP</w:t>
      </w:r>
    </w:p>
    <w:p w14:paraId="14A68D67" w14:textId="77777777" w:rsidR="00D8696C" w:rsidRDefault="00F06382">
      <w:pPr>
        <w:spacing w:after="0"/>
      </w:pPr>
      <w:r>
        <w:rPr>
          <w:rFonts w:ascii="Segoe UI Emoji" w:hAnsi="Segoe UI Emoji" w:cs="Segoe UI Emoji"/>
          <w:sz w:val="20"/>
        </w:rPr>
        <w:t>🔗</w:t>
      </w:r>
      <w:r>
        <w:rPr>
          <w:sz w:val="20"/>
        </w:rPr>
        <w:t xml:space="preserve"> github.com/alokpratihast | linkedin.com/in/alokpratihast</w:t>
      </w:r>
    </w:p>
    <w:p w14:paraId="78654580" w14:textId="755C53F1" w:rsidR="00216F8C" w:rsidRDefault="00F06382" w:rsidP="00216F8C">
      <w:pPr>
        <w:pStyle w:val="Heading1"/>
      </w:pPr>
      <w:r>
        <w:t>Summary</w:t>
      </w:r>
    </w:p>
    <w:p w14:paraId="7FB6D573" w14:textId="05FEF653" w:rsidR="00216F8C" w:rsidRPr="00216F8C" w:rsidRDefault="00216F8C" w:rsidP="00216F8C">
      <w:r w:rsidRPr="00216F8C">
        <w:t xml:space="preserve">Full Stack Developer specializing in </w:t>
      </w:r>
      <w:r w:rsidRPr="00216F8C">
        <w:rPr>
          <w:b/>
          <w:bCs/>
        </w:rPr>
        <w:t>React.js, Next.js, and Node.js</w:t>
      </w:r>
      <w:r w:rsidRPr="00216F8C">
        <w:t xml:space="preserve">, with experience building scalable, responsive, and user-focused web applications. Strong problem-solving </w:t>
      </w:r>
      <w:proofErr w:type="gramStart"/>
      <w:r w:rsidRPr="00216F8C">
        <w:t>skills,</w:t>
      </w:r>
      <w:proofErr w:type="gramEnd"/>
      <w:r w:rsidRPr="00216F8C">
        <w:t xml:space="preserve"> clean coding practices, and a passion for modern web technologies.</w:t>
      </w:r>
    </w:p>
    <w:p w14:paraId="65CD1AC5" w14:textId="77777777" w:rsidR="00D8696C" w:rsidRDefault="00F06382">
      <w:pPr>
        <w:pStyle w:val="Heading1"/>
      </w:pPr>
      <w:r>
        <w:t>Technical Skills</w:t>
      </w:r>
    </w:p>
    <w:p w14:paraId="0888DA07" w14:textId="4E0A428B" w:rsidR="00D8696C" w:rsidRDefault="00716BC7">
      <w:pPr>
        <w:pStyle w:val="ListBullet"/>
      </w:pPr>
      <w:r>
        <w:t>Languages:</w:t>
      </w:r>
      <w:r w:rsidR="00F06382">
        <w:t xml:space="preserve"> JavaScript, Python</w:t>
      </w:r>
    </w:p>
    <w:p w14:paraId="0520FC96" w14:textId="65C12074" w:rsidR="00D8696C" w:rsidRDefault="00F06382">
      <w:pPr>
        <w:pStyle w:val="ListBullet"/>
      </w:pPr>
      <w:r>
        <w:t>Frameworks</w:t>
      </w:r>
      <w:r w:rsidR="00716BC7">
        <w:t>/</w:t>
      </w:r>
      <w:proofErr w:type="spellStart"/>
      <w:r w:rsidR="00716BC7">
        <w:t>Libraries:</w:t>
      </w:r>
      <w:r>
        <w:t>React.js</w:t>
      </w:r>
      <w:proofErr w:type="spellEnd"/>
      <w:r>
        <w:t>, Next.js, Node.js, Express.js</w:t>
      </w:r>
    </w:p>
    <w:p w14:paraId="5D86C940" w14:textId="054E3876" w:rsidR="00D8696C" w:rsidRDefault="00716BC7">
      <w:pPr>
        <w:pStyle w:val="ListBullet"/>
      </w:pPr>
      <w:r>
        <w:t>Frontend:</w:t>
      </w:r>
      <w:r w:rsidR="00F06382">
        <w:t xml:space="preserve"> HTML5, CSS3, </w:t>
      </w:r>
      <w:proofErr w:type="spellStart"/>
      <w:r w:rsidR="00F06382">
        <w:t>Figma</w:t>
      </w:r>
      <w:proofErr w:type="spellEnd"/>
      <w:r w:rsidR="00F06382">
        <w:t>, Responsive Design</w:t>
      </w:r>
    </w:p>
    <w:p w14:paraId="16E39663" w14:textId="6EC11208" w:rsidR="00D8696C" w:rsidRDefault="002A7807">
      <w:pPr>
        <w:pStyle w:val="ListBullet"/>
      </w:pPr>
      <w:r>
        <w:t>Backend/Database:</w:t>
      </w:r>
      <w:r w:rsidR="00F06382">
        <w:t xml:space="preserve"> </w:t>
      </w:r>
      <w:proofErr w:type="spellStart"/>
      <w:r w:rsidR="00F06382">
        <w:t>MongoDB</w:t>
      </w:r>
      <w:proofErr w:type="spellEnd"/>
      <w:r w:rsidR="00F06382">
        <w:t>, REST APIs</w:t>
      </w:r>
    </w:p>
    <w:p w14:paraId="340D0A4A" w14:textId="7CEE8E44" w:rsidR="00D8696C" w:rsidRDefault="00716BC7">
      <w:pPr>
        <w:pStyle w:val="ListBullet"/>
      </w:pPr>
      <w:r>
        <w:t>Tools:</w:t>
      </w:r>
      <w:r w:rsidR="00F06382">
        <w:t xml:space="preserve"> Postman, </w:t>
      </w:r>
      <w:proofErr w:type="spellStart"/>
      <w:r w:rsidR="00F06382">
        <w:t>Git</w:t>
      </w:r>
      <w:proofErr w:type="spellEnd"/>
      <w:r w:rsidR="00F06382">
        <w:t xml:space="preserve">, </w:t>
      </w:r>
      <w:proofErr w:type="spellStart"/>
      <w:r w:rsidR="00F06382">
        <w:t>GitHub</w:t>
      </w:r>
      <w:proofErr w:type="spellEnd"/>
      <w:r w:rsidR="00F06382">
        <w:t>, VS Code</w:t>
      </w:r>
    </w:p>
    <w:p w14:paraId="735086CE" w14:textId="3A3D8429" w:rsidR="00D8696C" w:rsidRDefault="00716BC7">
      <w:pPr>
        <w:pStyle w:val="ListBullet"/>
      </w:pPr>
      <w:r>
        <w:t>Soft Skills:</w:t>
      </w:r>
      <w:r w:rsidR="00F06382">
        <w:t xml:space="preserve"> Effective Communication, Collaboration, Agile Methodology</w:t>
      </w:r>
    </w:p>
    <w:p w14:paraId="1D783F5C" w14:textId="343D839E" w:rsidR="009A07E0" w:rsidRPr="009A07E0" w:rsidRDefault="00F06382" w:rsidP="00523744">
      <w:pPr>
        <w:pStyle w:val="Heading1"/>
      </w:pPr>
      <w:r>
        <w:t>Projects</w:t>
      </w:r>
    </w:p>
    <w:p w14:paraId="0360BFDF" w14:textId="77777777" w:rsidR="009A07E0" w:rsidRPr="009A07E0" w:rsidRDefault="009A07E0" w:rsidP="009A07E0">
      <w:pPr>
        <w:rPr>
          <w:b/>
          <w:bCs/>
          <w:u w:val="single"/>
        </w:rPr>
      </w:pPr>
      <w:r w:rsidRPr="009A07E0">
        <w:rPr>
          <w:b/>
          <w:bCs/>
          <w:u w:val="single"/>
        </w:rPr>
        <w:t xml:space="preserve">Loan &amp; SIP Calculator with Amortization Tables | React, TypeScript, Tailwind CSS  </w:t>
      </w:r>
    </w:p>
    <w:p w14:paraId="31AD8E00" w14:textId="77777777" w:rsidR="009A07E0" w:rsidRDefault="009A07E0" w:rsidP="009A07E0">
      <w:r>
        <w:t xml:space="preserve">GitHub: https://github.com/alokpratihast/loan-sip-calculator  </w:t>
      </w:r>
    </w:p>
    <w:p w14:paraId="6A2D747B" w14:textId="77777777" w:rsidR="009A07E0" w:rsidRDefault="009A07E0" w:rsidP="009A07E0">
      <w:r>
        <w:t xml:space="preserve">- Built a financial calculator with dynamic loan amortization &amp; SIP growth tables  </w:t>
      </w:r>
    </w:p>
    <w:p w14:paraId="6CDA94C2" w14:textId="77777777" w:rsidR="009A07E0" w:rsidRDefault="009A07E0" w:rsidP="009A07E0">
      <w:r>
        <w:t xml:space="preserve">- Designed a collapsible UI with interactive tabs and responsive tables  </w:t>
      </w:r>
    </w:p>
    <w:p w14:paraId="7720CF71" w14:textId="36EF0104" w:rsidR="009A07E0" w:rsidRDefault="009A07E0" w:rsidP="009A07E0">
      <w:r>
        <w:t xml:space="preserve">- Implemented reusable hooks for EMI &amp; SIP calculations  </w:t>
      </w:r>
    </w:p>
    <w:p w14:paraId="40C326F9" w14:textId="77777777" w:rsidR="009A07E0" w:rsidRPr="009A07E0" w:rsidRDefault="009A07E0" w:rsidP="009A07E0">
      <w:pPr>
        <w:rPr>
          <w:b/>
          <w:bCs/>
          <w:u w:val="single"/>
        </w:rPr>
      </w:pPr>
      <w:r w:rsidRPr="009A07E0">
        <w:rPr>
          <w:b/>
          <w:bCs/>
          <w:u w:val="single"/>
        </w:rPr>
        <w:t xml:space="preserve">Video Uploader Platform with Authentication | Next.js, MongoDB, ImageKit  </w:t>
      </w:r>
    </w:p>
    <w:p w14:paraId="19BB014A" w14:textId="77777777" w:rsidR="009A07E0" w:rsidRDefault="009A07E0" w:rsidP="009A07E0">
      <w:r>
        <w:t xml:space="preserve">GitHub: https://github.com/alokpratihast/video-uploader-nextjs  </w:t>
      </w:r>
    </w:p>
    <w:p w14:paraId="362D3DC3" w14:textId="77777777" w:rsidR="009A07E0" w:rsidRDefault="009A07E0" w:rsidP="009A07E0">
      <w:r>
        <w:t xml:space="preserve">- Developed a secure video uploader with user authentication &amp; protected routes  </w:t>
      </w:r>
    </w:p>
    <w:p w14:paraId="00A73F6E" w14:textId="77777777" w:rsidR="009A07E0" w:rsidRDefault="009A07E0" w:rsidP="009A07E0">
      <w:r>
        <w:t xml:space="preserve">- Integrated ImageKit for server-side optimized video uploads  </w:t>
      </w:r>
    </w:p>
    <w:p w14:paraId="46C48D06" w14:textId="0A06CE46" w:rsidR="009A07E0" w:rsidRPr="00523744" w:rsidRDefault="009A07E0" w:rsidP="009A07E0">
      <w:r>
        <w:t xml:space="preserve">- Added search, filtering, and pagination for better UX  </w:t>
      </w:r>
    </w:p>
    <w:p w14:paraId="7D630BA3" w14:textId="77777777" w:rsidR="009A07E0" w:rsidRPr="009A07E0" w:rsidRDefault="009A07E0" w:rsidP="009A07E0">
      <w:pPr>
        <w:rPr>
          <w:b/>
          <w:bCs/>
          <w:u w:val="single"/>
        </w:rPr>
      </w:pPr>
      <w:r w:rsidRPr="009A07E0">
        <w:rPr>
          <w:b/>
          <w:bCs/>
          <w:u w:val="single"/>
        </w:rPr>
        <w:t xml:space="preserve">Portfolio Website with Authentication | Next.js, </w:t>
      </w:r>
      <w:proofErr w:type="spellStart"/>
      <w:r w:rsidRPr="009A07E0">
        <w:rPr>
          <w:b/>
          <w:bCs/>
          <w:u w:val="single"/>
        </w:rPr>
        <w:t>NextAuth</w:t>
      </w:r>
      <w:proofErr w:type="spellEnd"/>
      <w:r w:rsidRPr="009A07E0">
        <w:rPr>
          <w:b/>
          <w:bCs/>
          <w:u w:val="single"/>
        </w:rPr>
        <w:t xml:space="preserve">  </w:t>
      </w:r>
    </w:p>
    <w:p w14:paraId="5BC25650" w14:textId="77777777" w:rsidR="009A07E0" w:rsidRDefault="009A07E0" w:rsidP="009A07E0">
      <w:r>
        <w:t xml:space="preserve">GitHub: https://github.com/alokpratihast/portfolio-auth  </w:t>
      </w:r>
    </w:p>
    <w:p w14:paraId="49761CB2" w14:textId="77777777" w:rsidR="009A07E0" w:rsidRDefault="009A07E0" w:rsidP="009A07E0">
      <w:r>
        <w:t xml:space="preserve">- Created a modern portfolio website with a login-protected dashboard  </w:t>
      </w:r>
    </w:p>
    <w:p w14:paraId="18ED85E0" w14:textId="42240269" w:rsidR="009A07E0" w:rsidRDefault="009A07E0" w:rsidP="009A07E0">
      <w:r>
        <w:t xml:space="preserve">- Used Next-Auth for secure authentication and smooth page transitions  </w:t>
      </w:r>
    </w:p>
    <w:p w14:paraId="61EF26C7" w14:textId="77777777" w:rsidR="00D8696C" w:rsidRDefault="00F06382">
      <w:pPr>
        <w:pStyle w:val="Heading1"/>
      </w:pPr>
      <w:r>
        <w:lastRenderedPageBreak/>
        <w:t>Education</w:t>
      </w:r>
      <w:bookmarkStart w:id="0" w:name="_GoBack"/>
      <w:bookmarkEnd w:id="0"/>
    </w:p>
    <w:p w14:paraId="2EAF824D" w14:textId="52AB8F10" w:rsidR="00D8696C" w:rsidRDefault="00F06382">
      <w:pPr>
        <w:spacing w:after="0"/>
      </w:pPr>
      <w:r>
        <w:t>**</w:t>
      </w:r>
      <w:proofErr w:type="spellStart"/>
      <w:r>
        <w:t>M.Tech</w:t>
      </w:r>
      <w:proofErr w:type="spellEnd"/>
      <w:r>
        <w:t xml:space="preserve"> – Computer Science </w:t>
      </w:r>
      <w:r w:rsidR="002A7807">
        <w:t>(Pursuing</w:t>
      </w:r>
      <w:proofErr w:type="gramStart"/>
      <w:r w:rsidR="002A7807">
        <w:t>)</w:t>
      </w:r>
      <w:proofErr w:type="gramEnd"/>
      <w:r>
        <w:br/>
        <w:t>Lakshmi Narayan College of Technology and Science, Bhopal</w:t>
      </w:r>
      <w:r>
        <w:br/>
        <w:t>Aug 2023 – Present</w:t>
      </w:r>
    </w:p>
    <w:p w14:paraId="1E268DEE" w14:textId="77777777" w:rsidR="00D8696C" w:rsidRDefault="00F06382">
      <w:pPr>
        <w:spacing w:after="0"/>
      </w:pPr>
      <w:r>
        <w:t>**</w:t>
      </w:r>
      <w:proofErr w:type="spellStart"/>
      <w:r>
        <w:t>B.Tech</w:t>
      </w:r>
      <w:proofErr w:type="spellEnd"/>
      <w:r>
        <w:t xml:space="preserve"> – Computer Science**</w:t>
      </w:r>
      <w:r>
        <w:br/>
        <w:t>LNCT University, Bhopal</w:t>
      </w:r>
      <w:r>
        <w:br/>
        <w:t>Aug 2019 – May 2023</w:t>
      </w:r>
    </w:p>
    <w:sectPr w:rsidR="00D8696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35B242F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5502E19"/>
    <w:multiLevelType w:val="hybridMultilevel"/>
    <w:tmpl w:val="7C4251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895A3C"/>
    <w:multiLevelType w:val="hybridMultilevel"/>
    <w:tmpl w:val="EF427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27882"/>
    <w:rsid w:val="00034616"/>
    <w:rsid w:val="0006063C"/>
    <w:rsid w:val="0015074B"/>
    <w:rsid w:val="001728C3"/>
    <w:rsid w:val="00216F8C"/>
    <w:rsid w:val="0029639D"/>
    <w:rsid w:val="002A7807"/>
    <w:rsid w:val="0032312F"/>
    <w:rsid w:val="00326F90"/>
    <w:rsid w:val="00457875"/>
    <w:rsid w:val="00483834"/>
    <w:rsid w:val="00523744"/>
    <w:rsid w:val="00700512"/>
    <w:rsid w:val="00716BC7"/>
    <w:rsid w:val="009A07E0"/>
    <w:rsid w:val="00AA1D8D"/>
    <w:rsid w:val="00B47730"/>
    <w:rsid w:val="00BE7957"/>
    <w:rsid w:val="00C24B74"/>
    <w:rsid w:val="00CB0664"/>
    <w:rsid w:val="00CE27A9"/>
    <w:rsid w:val="00D8696C"/>
    <w:rsid w:val="00E071D1"/>
    <w:rsid w:val="00F0638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277B4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27A9"/>
  </w:style>
  <w:style w:type="paragraph" w:styleId="Heading1">
    <w:name w:val="heading 1"/>
    <w:basedOn w:val="Normal"/>
    <w:next w:val="Normal"/>
    <w:link w:val="Heading1Char"/>
    <w:uiPriority w:val="9"/>
    <w:qFormat/>
    <w:rsid w:val="00CE27A9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27A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943634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27A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E36C0A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27A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1849B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27A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27A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984806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27A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27A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632423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27A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984806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CE27A9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E27A9"/>
    <w:rPr>
      <w:rFonts w:asciiTheme="majorHAnsi" w:eastAsiaTheme="majorEastAsia" w:hAnsiTheme="majorHAnsi" w:cstheme="majorBidi"/>
      <w:color w:val="365F91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rsid w:val="00CE27A9"/>
    <w:rPr>
      <w:rFonts w:asciiTheme="majorHAnsi" w:eastAsiaTheme="majorEastAsia" w:hAnsiTheme="majorHAnsi" w:cstheme="majorBidi"/>
      <w:color w:val="943634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E27A9"/>
    <w:rPr>
      <w:rFonts w:asciiTheme="majorHAnsi" w:eastAsiaTheme="majorEastAsia" w:hAnsiTheme="majorHAnsi" w:cstheme="majorBidi"/>
      <w:color w:val="E36C0A" w:themeColor="accent6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E27A9"/>
    <w:pPr>
      <w:spacing w:after="0" w:line="240" w:lineRule="auto"/>
      <w:contextualSpacing/>
    </w:pPr>
    <w:rPr>
      <w:rFonts w:asciiTheme="majorHAnsi" w:eastAsiaTheme="majorEastAsia" w:hAnsiTheme="majorHAnsi" w:cstheme="majorBidi"/>
      <w:color w:val="365F91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27A9"/>
    <w:rPr>
      <w:rFonts w:asciiTheme="majorHAnsi" w:eastAsiaTheme="majorEastAsia" w:hAnsiTheme="majorHAnsi" w:cstheme="majorBidi"/>
      <w:color w:val="365F91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27A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CE27A9"/>
    <w:rPr>
      <w:rFonts w:asciiTheme="majorHAnsi" w:eastAsiaTheme="majorEastAsia" w:hAnsiTheme="majorHAnsi" w:cstheme="majorBidi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CE27A9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E27A9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27A9"/>
    <w:rPr>
      <w:rFonts w:asciiTheme="majorHAnsi" w:eastAsiaTheme="majorEastAsia" w:hAnsiTheme="majorHAnsi" w:cstheme="majorBidi"/>
      <w:i/>
      <w:iCs/>
      <w:color w:val="31849B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27A9"/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27A9"/>
    <w:rPr>
      <w:rFonts w:asciiTheme="majorHAnsi" w:eastAsiaTheme="majorEastAsia" w:hAnsiTheme="majorHAnsi" w:cstheme="majorBidi"/>
      <w:i/>
      <w:iCs/>
      <w:color w:val="984806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27A9"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27A9"/>
    <w:rPr>
      <w:rFonts w:asciiTheme="majorHAnsi" w:eastAsiaTheme="majorEastAsia" w:hAnsiTheme="majorHAnsi" w:cstheme="majorBidi"/>
      <w:color w:val="632423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27A9"/>
    <w:rPr>
      <w:rFonts w:asciiTheme="majorHAnsi" w:eastAsiaTheme="majorEastAsia" w:hAnsiTheme="majorHAnsi" w:cstheme="majorBidi"/>
      <w:color w:val="984806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E27A9"/>
    <w:pPr>
      <w:spacing w:line="240" w:lineRule="auto"/>
    </w:pPr>
    <w:rPr>
      <w:b/>
      <w:bCs/>
      <w:smallCaps/>
      <w:color w:val="4F81BD" w:themeColor="accent1"/>
      <w:spacing w:val="6"/>
    </w:rPr>
  </w:style>
  <w:style w:type="character" w:styleId="Strong">
    <w:name w:val="Strong"/>
    <w:basedOn w:val="DefaultParagraphFont"/>
    <w:uiPriority w:val="22"/>
    <w:qFormat/>
    <w:rsid w:val="00CE27A9"/>
    <w:rPr>
      <w:b/>
      <w:bCs/>
    </w:rPr>
  </w:style>
  <w:style w:type="character" w:styleId="Emphasis">
    <w:name w:val="Emphasis"/>
    <w:basedOn w:val="DefaultParagraphFont"/>
    <w:uiPriority w:val="20"/>
    <w:qFormat/>
    <w:rsid w:val="00CE27A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27A9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27A9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CE27A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E27A9"/>
    <w:rPr>
      <w:b w:val="0"/>
      <w:bCs w:val="0"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CE27A9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E27A9"/>
    <w:rPr>
      <w:b/>
      <w:bCs/>
      <w:smallCaps/>
      <w:color w:val="4F81BD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E27A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E27A9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27A9"/>
  </w:style>
  <w:style w:type="paragraph" w:styleId="Heading1">
    <w:name w:val="heading 1"/>
    <w:basedOn w:val="Normal"/>
    <w:next w:val="Normal"/>
    <w:link w:val="Heading1Char"/>
    <w:uiPriority w:val="9"/>
    <w:qFormat/>
    <w:rsid w:val="00CE27A9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27A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943634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27A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E36C0A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27A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1849B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27A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27A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984806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27A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27A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632423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27A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984806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CE27A9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E27A9"/>
    <w:rPr>
      <w:rFonts w:asciiTheme="majorHAnsi" w:eastAsiaTheme="majorEastAsia" w:hAnsiTheme="majorHAnsi" w:cstheme="majorBidi"/>
      <w:color w:val="365F91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rsid w:val="00CE27A9"/>
    <w:rPr>
      <w:rFonts w:asciiTheme="majorHAnsi" w:eastAsiaTheme="majorEastAsia" w:hAnsiTheme="majorHAnsi" w:cstheme="majorBidi"/>
      <w:color w:val="943634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E27A9"/>
    <w:rPr>
      <w:rFonts w:asciiTheme="majorHAnsi" w:eastAsiaTheme="majorEastAsia" w:hAnsiTheme="majorHAnsi" w:cstheme="majorBidi"/>
      <w:color w:val="E36C0A" w:themeColor="accent6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E27A9"/>
    <w:pPr>
      <w:spacing w:after="0" w:line="240" w:lineRule="auto"/>
      <w:contextualSpacing/>
    </w:pPr>
    <w:rPr>
      <w:rFonts w:asciiTheme="majorHAnsi" w:eastAsiaTheme="majorEastAsia" w:hAnsiTheme="majorHAnsi" w:cstheme="majorBidi"/>
      <w:color w:val="365F91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27A9"/>
    <w:rPr>
      <w:rFonts w:asciiTheme="majorHAnsi" w:eastAsiaTheme="majorEastAsia" w:hAnsiTheme="majorHAnsi" w:cstheme="majorBidi"/>
      <w:color w:val="365F91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27A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CE27A9"/>
    <w:rPr>
      <w:rFonts w:asciiTheme="majorHAnsi" w:eastAsiaTheme="majorEastAsia" w:hAnsiTheme="majorHAnsi" w:cstheme="majorBidi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CE27A9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E27A9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27A9"/>
    <w:rPr>
      <w:rFonts w:asciiTheme="majorHAnsi" w:eastAsiaTheme="majorEastAsia" w:hAnsiTheme="majorHAnsi" w:cstheme="majorBidi"/>
      <w:i/>
      <w:iCs/>
      <w:color w:val="31849B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27A9"/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27A9"/>
    <w:rPr>
      <w:rFonts w:asciiTheme="majorHAnsi" w:eastAsiaTheme="majorEastAsia" w:hAnsiTheme="majorHAnsi" w:cstheme="majorBidi"/>
      <w:i/>
      <w:iCs/>
      <w:color w:val="984806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27A9"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27A9"/>
    <w:rPr>
      <w:rFonts w:asciiTheme="majorHAnsi" w:eastAsiaTheme="majorEastAsia" w:hAnsiTheme="majorHAnsi" w:cstheme="majorBidi"/>
      <w:color w:val="632423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27A9"/>
    <w:rPr>
      <w:rFonts w:asciiTheme="majorHAnsi" w:eastAsiaTheme="majorEastAsia" w:hAnsiTheme="majorHAnsi" w:cstheme="majorBidi"/>
      <w:color w:val="984806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E27A9"/>
    <w:pPr>
      <w:spacing w:line="240" w:lineRule="auto"/>
    </w:pPr>
    <w:rPr>
      <w:b/>
      <w:bCs/>
      <w:smallCaps/>
      <w:color w:val="4F81BD" w:themeColor="accent1"/>
      <w:spacing w:val="6"/>
    </w:rPr>
  </w:style>
  <w:style w:type="character" w:styleId="Strong">
    <w:name w:val="Strong"/>
    <w:basedOn w:val="DefaultParagraphFont"/>
    <w:uiPriority w:val="22"/>
    <w:qFormat/>
    <w:rsid w:val="00CE27A9"/>
    <w:rPr>
      <w:b/>
      <w:bCs/>
    </w:rPr>
  </w:style>
  <w:style w:type="character" w:styleId="Emphasis">
    <w:name w:val="Emphasis"/>
    <w:basedOn w:val="DefaultParagraphFont"/>
    <w:uiPriority w:val="20"/>
    <w:qFormat/>
    <w:rsid w:val="00CE27A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27A9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27A9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CE27A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E27A9"/>
    <w:rPr>
      <w:b w:val="0"/>
      <w:bCs w:val="0"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CE27A9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E27A9"/>
    <w:rPr>
      <w:b/>
      <w:bCs/>
      <w:smallCaps/>
      <w:color w:val="4F81BD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E27A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E27A9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02D2F48-02A4-4A46-AF1D-A2A6429033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1921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/>
  <cp:lastModifiedBy>dell</cp:lastModifiedBy>
  <cp:revision>10</cp:revision>
  <dcterms:created xsi:type="dcterms:W3CDTF">2013-12-23T23:15:00Z</dcterms:created>
  <dcterms:modified xsi:type="dcterms:W3CDTF">2025-09-11T06:25:00Z</dcterms:modified>
  <cp:category/>
</cp:coreProperties>
</file>